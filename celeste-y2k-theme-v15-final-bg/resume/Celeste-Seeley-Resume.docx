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778F" w14:textId="77777777" w:rsidR="00BE59B2" w:rsidRDefault="00387FCC">
      <w:pPr>
        <w:pStyle w:val="Title"/>
      </w:pPr>
      <w:r>
        <w:t>Celeste Seeley</w:t>
      </w:r>
    </w:p>
    <w:p w14:paraId="72D295F8" w14:textId="77777777" w:rsidR="00BE59B2" w:rsidRDefault="00387FCC">
      <w:r>
        <w:t>📧 caseeley12@gmail.com</w:t>
      </w:r>
    </w:p>
    <w:p w14:paraId="13D02FF3" w14:textId="77777777" w:rsidR="00BE59B2" w:rsidRDefault="00387FCC">
      <w:pPr>
        <w:pStyle w:val="Heading1"/>
      </w:pPr>
      <w:r>
        <w:t>Skills</w:t>
      </w:r>
    </w:p>
    <w:p w14:paraId="34CC43A3" w14:textId="77777777" w:rsidR="00BE59B2" w:rsidRDefault="00387FCC">
      <w:r>
        <w:t>IT Support • Windows 10/11 • Windows Server • Microsoft 365 Admin • Active Directory • Remote Desktop (VPN, RDP) • Network Troubleshooting • Hardware &amp; Software Installation • Ticketing Systems (ServiceNow, Jira, Zendesk) • Customer Service • Documentation</w:t>
      </w:r>
    </w:p>
    <w:p w14:paraId="1B4B8D33" w14:textId="77777777" w:rsidR="00BE59B2" w:rsidRDefault="00387FCC">
      <w:pPr>
        <w:pStyle w:val="Heading1"/>
      </w:pPr>
      <w:r>
        <w:t>Certifications</w:t>
      </w:r>
    </w:p>
    <w:p w14:paraId="3C748DDB" w14:textId="2B1C1AC1" w:rsidR="00BE59B2" w:rsidRDefault="00387FCC">
      <w:r>
        <w:t xml:space="preserve">Microsoft Office Specialist | Adobe Photoshop Certified </w:t>
      </w:r>
      <w:r w:rsidR="00E02978">
        <w:t xml:space="preserve">| </w:t>
      </w:r>
      <w:r w:rsidR="00E02978" w:rsidRPr="00E02978">
        <w:t>Google AI Essentials Specialization</w:t>
      </w:r>
      <w:r w:rsidR="00E02978">
        <w:t xml:space="preserve"> | </w:t>
      </w:r>
      <w:r w:rsidR="00E02978" w:rsidRPr="00E02978">
        <w:t>Google IT Support Professional Certificate</w:t>
      </w:r>
    </w:p>
    <w:p w14:paraId="5E72EA77" w14:textId="77777777" w:rsidR="00BE59B2" w:rsidRDefault="00387FCC">
      <w:pPr>
        <w:pStyle w:val="Heading1"/>
      </w:pPr>
      <w:r>
        <w:t>Experience</w:t>
      </w:r>
    </w:p>
    <w:p w14:paraId="7999C43F" w14:textId="49D9775C" w:rsidR="00BE59B2" w:rsidRDefault="00387FCC">
      <w:r>
        <w:t xml:space="preserve">**IT Analyst** – </w:t>
      </w:r>
      <w:r w:rsidR="00927F6C">
        <w:t>Foundation Partners Group (</w:t>
      </w:r>
      <w:r>
        <w:t>2</w:t>
      </w:r>
      <w:r w:rsidR="00E02978">
        <w:t>5</w:t>
      </w:r>
      <w:r>
        <w:t>0+ locations) | Dec 2024 – Present</w:t>
      </w:r>
    </w:p>
    <w:p w14:paraId="1B0AB01B" w14:textId="77EF973B" w:rsidR="00BE59B2" w:rsidRDefault="00387FCC">
      <w:r>
        <w:t>• Provide Tier 1–2 technical support for 2</w:t>
      </w:r>
      <w:r w:rsidR="00E02978">
        <w:t>5</w:t>
      </w:r>
      <w:r>
        <w:t>0+ locations across hardware, software, and networking.</w:t>
      </w:r>
    </w:p>
    <w:p w14:paraId="0412C22C" w14:textId="77777777" w:rsidR="00BE59B2" w:rsidRDefault="00387FCC">
      <w:r>
        <w:t>• Manage Active Directory accounts, passwords, and permissions.</w:t>
      </w:r>
    </w:p>
    <w:p w14:paraId="5EAFB49A" w14:textId="77777777" w:rsidR="00BE59B2" w:rsidRDefault="00387FCC">
      <w:r>
        <w:t>• Support Microsoft 365 applications (Outlook, Teams, SharePoint).</w:t>
      </w:r>
    </w:p>
    <w:p w14:paraId="15B04EA4" w14:textId="77777777" w:rsidR="00BE59B2" w:rsidRDefault="00387FCC">
      <w:r>
        <w:t>• Deliver remote support via VPN/RDP; troubleshoot connectivity issues.</w:t>
      </w:r>
    </w:p>
    <w:p w14:paraId="27C5A320" w14:textId="77777777" w:rsidR="00BE59B2" w:rsidRDefault="00387FCC">
      <w:r>
        <w:t>• Configure desktops, laptops, and printers to ensure uptime.</w:t>
      </w:r>
    </w:p>
    <w:p w14:paraId="640FC948" w14:textId="0CCA94F9" w:rsidR="00BE59B2" w:rsidRDefault="00387FCC">
      <w:r>
        <w:t xml:space="preserve">• Resolve tickets in </w:t>
      </w:r>
      <w:r w:rsidR="00737EEE">
        <w:t>S</w:t>
      </w:r>
      <w:r w:rsidR="00395533">
        <w:t>amantage</w:t>
      </w:r>
      <w:r>
        <w:t xml:space="preserve"> and document solutions for knowledge base.</w:t>
      </w:r>
    </w:p>
    <w:p w14:paraId="4CA9B402" w14:textId="77777777" w:rsidR="00BE59B2" w:rsidRDefault="00387FCC">
      <w:r>
        <w:t>**Shift Lead** – Foxtail Coffee | Mar 2021 – Mar 2024</w:t>
      </w:r>
    </w:p>
    <w:p w14:paraId="256B9D4D" w14:textId="5971BEA8" w:rsidR="00BE59B2" w:rsidRDefault="00387FCC">
      <w:r>
        <w:t xml:space="preserve">• </w:t>
      </w:r>
      <w:r w:rsidR="00E02978" w:rsidRPr="00E02978">
        <w:t>Supervised staff and daily operations, developing leadership, communication, and problem-solving skills relevant to IT support roles.</w:t>
      </w:r>
    </w:p>
    <w:p w14:paraId="2C7E4E05" w14:textId="77777777" w:rsidR="00BE59B2" w:rsidRDefault="00387FCC">
      <w:pPr>
        <w:pStyle w:val="Heading1"/>
      </w:pPr>
      <w:r>
        <w:t>Education</w:t>
      </w:r>
    </w:p>
    <w:p w14:paraId="0483CE64" w14:textId="77777777" w:rsidR="00BE59B2" w:rsidRDefault="00387FCC">
      <w:r>
        <w:t>University of Central Florida – B.S. in Information Technology (In Progress)</w:t>
      </w:r>
    </w:p>
    <w:p w14:paraId="4F918B20" w14:textId="77777777" w:rsidR="00BE59B2" w:rsidRDefault="00387FCC">
      <w:r>
        <w:t>Valencia College – Associate in Arts</w:t>
      </w:r>
    </w:p>
    <w:sectPr w:rsidR="00BE59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705633">
    <w:abstractNumId w:val="8"/>
  </w:num>
  <w:num w:numId="2" w16cid:durableId="200673643">
    <w:abstractNumId w:val="6"/>
  </w:num>
  <w:num w:numId="3" w16cid:durableId="568999880">
    <w:abstractNumId w:val="5"/>
  </w:num>
  <w:num w:numId="4" w16cid:durableId="1792164821">
    <w:abstractNumId w:val="4"/>
  </w:num>
  <w:num w:numId="5" w16cid:durableId="635179124">
    <w:abstractNumId w:val="7"/>
  </w:num>
  <w:num w:numId="6" w16cid:durableId="56366311">
    <w:abstractNumId w:val="3"/>
  </w:num>
  <w:num w:numId="7" w16cid:durableId="599290083">
    <w:abstractNumId w:val="2"/>
  </w:num>
  <w:num w:numId="8" w16cid:durableId="1449592679">
    <w:abstractNumId w:val="1"/>
  </w:num>
  <w:num w:numId="9" w16cid:durableId="33935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FCC"/>
    <w:rsid w:val="00395533"/>
    <w:rsid w:val="00603F6D"/>
    <w:rsid w:val="00737EEE"/>
    <w:rsid w:val="00745CE7"/>
    <w:rsid w:val="00927F6C"/>
    <w:rsid w:val="00AA1D8D"/>
    <w:rsid w:val="00B47730"/>
    <w:rsid w:val="00BE59B2"/>
    <w:rsid w:val="00CB0664"/>
    <w:rsid w:val="00E02978"/>
    <w:rsid w:val="00FC693F"/>
    <w:rsid w:val="00FE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42913"/>
  <w14:defaultImageDpi w14:val="300"/>
  <w15:docId w15:val="{DC34D156-7A23-4303-8F79-5D14BC55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D7F3A086242246B5784E04F530AA22" ma:contentTypeVersion="5" ma:contentTypeDescription="Create a new document." ma:contentTypeScope="" ma:versionID="c453c0c48bf74f907cb73648e283e8f6">
  <xsd:schema xmlns:xsd="http://www.w3.org/2001/XMLSchema" xmlns:xs="http://www.w3.org/2001/XMLSchema" xmlns:p="http://schemas.microsoft.com/office/2006/metadata/properties" xmlns:ns3="0deff972-a537-48d1-9c65-9d6bf513bcb2" targetNamespace="http://schemas.microsoft.com/office/2006/metadata/properties" ma:root="true" ma:fieldsID="7d50b71f1d7ea1c2fbbfa75b25ad76ac" ns3:_="">
    <xsd:import namespace="0deff972-a537-48d1-9c65-9d6bf513bcb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ff972-a537-48d1-9c65-9d6bf513bcb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eff972-a537-48d1-9c65-9d6bf513bcb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E27317-9664-4B51-AD1A-DE5E0D67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ff972-a537-48d1-9c65-9d6bf513b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4624C2-97DE-46ED-B323-937C70434F14}">
  <ds:schemaRefs>
    <ds:schemaRef ds:uri="http://schemas.microsoft.com/office/2006/metadata/properties"/>
    <ds:schemaRef ds:uri="http://schemas.microsoft.com/office/infopath/2007/PartnerControls"/>
    <ds:schemaRef ds:uri="0deff972-a537-48d1-9c65-9d6bf513bcb2"/>
  </ds:schemaRefs>
</ds:datastoreItem>
</file>

<file path=customXml/itemProps4.xml><?xml version="1.0" encoding="utf-8"?>
<ds:datastoreItem xmlns:ds="http://schemas.openxmlformats.org/officeDocument/2006/customXml" ds:itemID="{888369B2-BFA5-4E29-96C7-7407B43E7B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Celeste Seeley</cp:lastModifiedBy>
  <cp:revision>3</cp:revision>
  <dcterms:created xsi:type="dcterms:W3CDTF">2025-09-23T17:36:00Z</dcterms:created>
  <dcterms:modified xsi:type="dcterms:W3CDTF">2025-09-23T22:54:00Z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0x010100D6D7F3A086242246B5784E04F530AA22</vt:lpwstr>
  </property>
</Properties>
</file>